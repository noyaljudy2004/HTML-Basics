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B4207">
      <w:pPr>
        <w:pStyle w:val="6"/>
        <w:ind w:left="450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sz w:val="20"/>
        </w:rPr>
        <w:drawing>
          <wp:inline distT="0" distB="0" distL="0" distR="0">
            <wp:extent cx="824865" cy="93853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953" cy="93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CBDC">
      <w:pPr>
        <w:spacing w:before="116"/>
        <w:ind w:left="321" w:right="0" w:firstLine="0"/>
        <w:jc w:val="left"/>
        <w:rPr>
          <w:b/>
          <w:sz w:val="72"/>
        </w:rPr>
      </w:pPr>
      <w:r>
        <w:rPr>
          <w:sz w:val="72"/>
        </w:rPr>
        <w:t>NOYAL</w:t>
      </w:r>
      <w:r>
        <w:rPr>
          <w:spacing w:val="-1"/>
          <w:sz w:val="72"/>
        </w:rPr>
        <w:t xml:space="preserve"> </w:t>
      </w:r>
      <w:r>
        <w:rPr>
          <w:b/>
          <w:spacing w:val="-4"/>
          <w:sz w:val="72"/>
        </w:rPr>
        <w:t>JUDY</w:t>
      </w:r>
    </w:p>
    <w:p w14:paraId="7B6BF730">
      <w:pPr>
        <w:spacing w:before="126" w:line="417" w:lineRule="auto"/>
        <w:ind w:left="1235" w:right="425" w:hanging="368"/>
        <w:jc w:val="right"/>
        <w:rPr>
          <w:sz w:val="22"/>
        </w:rPr>
      </w:pPr>
      <w:r>
        <w:br w:type="column"/>
      </w:r>
      <w:r>
        <w:rPr>
          <w:w w:val="95"/>
          <w:sz w:val="22"/>
        </w:rPr>
        <w:t>Kozhikode</w:t>
      </w:r>
      <w:r>
        <w:rPr>
          <w:spacing w:val="-10"/>
          <w:w w:val="95"/>
          <w:sz w:val="22"/>
        </w:rPr>
        <w:t xml:space="preserve"> </w:t>
      </w:r>
      <w:r>
        <w:rPr>
          <w:w w:val="95"/>
          <w:sz w:val="22"/>
        </w:rPr>
        <w:t>,</w:t>
      </w:r>
      <w:r>
        <w:rPr>
          <w:spacing w:val="-10"/>
          <w:w w:val="95"/>
          <w:sz w:val="22"/>
        </w:rPr>
        <w:t xml:space="preserve"> </w:t>
      </w:r>
      <w:r>
        <w:rPr>
          <w:w w:val="95"/>
          <w:sz w:val="22"/>
        </w:rPr>
        <w:t xml:space="preserve">India </w:t>
      </w:r>
      <w:r>
        <w:rPr>
          <w:spacing w:val="-2"/>
          <w:w w:val="95"/>
          <w:sz w:val="22"/>
        </w:rPr>
        <w:t>9745619520</w:t>
      </w:r>
    </w:p>
    <w:p w14:paraId="7D512743">
      <w:pPr>
        <w:spacing w:before="28"/>
        <w:ind w:left="0" w:right="503" w:firstLine="0"/>
        <w:jc w:val="right"/>
        <w:rPr>
          <w:sz w:val="2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7185025</wp:posOffset>
            </wp:positionH>
            <wp:positionV relativeFrom="paragraph">
              <wp:posOffset>-645795</wp:posOffset>
            </wp:positionV>
            <wp:extent cx="133350" cy="14541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17" cy="145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docshape1" o:spid="_x0000_s1026" style="position:absolute;left:0pt;margin-left:567.25pt;margin-top:-25.05pt;height:7.75pt;width:4.85pt;mso-position-horizontal-relative:page;z-index:251662336;mso-width-relative:page;mso-height-relative:page;" fillcolor="#000000" filled="t" stroked="f" coordorigin="11346,-502" coordsize="97,155" path="m11434,-456l11433,-459,11391,-500,11388,-502,11382,-502,11379,-500,11373,-494,11426,-440,11430,-444,11433,-447,11434,-450,11434,-456xm11443,-383l11409,-417,11408,-418,11408,-421,11409,-423,11418,-432,11364,-486,11350,-472,11347,-465,11346,-445,11349,-434,11353,-423,11357,-413,11363,-403,11369,-394,11387,-370,11407,-347,11443,-383xe">
            <v:path arrowok="t"/>
            <v:fill on="t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7199630</wp:posOffset>
            </wp:positionH>
            <wp:positionV relativeFrom="paragraph">
              <wp:posOffset>1270</wp:posOffset>
            </wp:positionV>
            <wp:extent cx="121920" cy="10096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00" cy="100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"mailto:noyaljudy1@gmail.com" \h </w:instrText>
      </w:r>
      <w:r>
        <w:fldChar w:fldCharType="separate"/>
      </w:r>
      <w:r>
        <w:rPr>
          <w:color w:val="0000FF"/>
          <w:spacing w:val="-2"/>
          <w:sz w:val="20"/>
          <w:u w:val="single" w:color="0000FF"/>
        </w:rPr>
        <w:t>noyaljudy1@gmail.com</w:t>
      </w:r>
      <w:r>
        <w:rPr>
          <w:color w:val="0000FF"/>
          <w:spacing w:val="-2"/>
          <w:sz w:val="20"/>
          <w:u w:val="single" w:color="0000FF"/>
        </w:rPr>
        <w:fldChar w:fldCharType="end"/>
      </w:r>
    </w:p>
    <w:p w14:paraId="685C3FA9">
      <w:pPr>
        <w:pStyle w:val="6"/>
        <w:spacing w:before="7"/>
        <w:rPr>
          <w:sz w:val="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7164070</wp:posOffset>
            </wp:positionH>
            <wp:positionV relativeFrom="paragraph">
              <wp:posOffset>89535</wp:posOffset>
            </wp:positionV>
            <wp:extent cx="205740" cy="2057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2432B">
      <w:pPr>
        <w:spacing w:after="0"/>
        <w:rPr>
          <w:sz w:val="9"/>
        </w:rPr>
        <w:sectPr>
          <w:type w:val="continuous"/>
          <w:pgSz w:w="12240" w:h="15840"/>
          <w:pgMar w:top="1200" w:right="520" w:bottom="280" w:left="1220" w:header="720" w:footer="720" w:gutter="0"/>
          <w:cols w:equalWidth="0" w:num="2">
            <w:col w:w="4072" w:space="3691"/>
            <w:col w:w="2737"/>
          </w:cols>
        </w:sectPr>
      </w:pPr>
    </w:p>
    <w:p w14:paraId="7071F5B3">
      <w:pPr>
        <w:pStyle w:val="6"/>
        <w:rPr>
          <w:sz w:val="20"/>
        </w:rPr>
      </w:pPr>
    </w:p>
    <w:p w14:paraId="19FE8F14">
      <w:pPr>
        <w:pStyle w:val="6"/>
        <w:spacing w:before="9"/>
      </w:pPr>
    </w:p>
    <w:p w14:paraId="4B25F0FC">
      <w:pPr>
        <w:pStyle w:val="6"/>
        <w:spacing w:line="20" w:lineRule="exact"/>
        <w:ind w:left="220"/>
        <w:rPr>
          <w:sz w:val="2"/>
        </w:rPr>
      </w:pPr>
      <w:r>
        <w:rPr>
          <w:sz w:val="2"/>
        </w:rPr>
        <w:pict>
          <v:group id="docshapegroup2" o:spid="_x0000_s1027" o:spt="203" style="height:0.5pt;width:467.5pt;" coordsize="9350,10">
            <o:lock v:ext="edit"/>
            <v:rect id="docshape3" o:spid="_x0000_s1028" o:spt="1" style="position:absolute;left:0;top:0;height:10;width:935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 w14:paraId="22A1418F">
      <w:pPr>
        <w:pStyle w:val="6"/>
        <w:rPr>
          <w:sz w:val="20"/>
        </w:rPr>
      </w:pPr>
    </w:p>
    <w:p w14:paraId="7A212B6B">
      <w:pPr>
        <w:pStyle w:val="3"/>
        <w:spacing w:before="223"/>
      </w:pPr>
      <w:r>
        <w:rPr>
          <w:spacing w:val="-2"/>
        </w:rPr>
        <w:t>Summary</w:t>
      </w:r>
    </w:p>
    <w:p w14:paraId="34DD31D6">
      <w:pPr>
        <w:pStyle w:val="6"/>
        <w:spacing w:before="9" w:line="242" w:lineRule="auto"/>
        <w:ind w:left="220" w:right="1181"/>
      </w:pPr>
      <w:r>
        <w:t>Hard</w:t>
      </w:r>
      <w:r>
        <w:rPr>
          <w:spacing w:val="-3"/>
        </w:rPr>
        <w:t xml:space="preserve"> </w:t>
      </w:r>
      <w:r>
        <w:t>Worker,</w:t>
      </w:r>
      <w:r>
        <w:rPr>
          <w:spacing w:val="-5"/>
        </w:rPr>
        <w:t xml:space="preserve"> </w:t>
      </w:r>
      <w:r>
        <w:t>passionate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leveraging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contribute</w:t>
      </w:r>
      <w:r>
        <w:rPr>
          <w:spacing w:val="-4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 xml:space="preserve">innovative projects and be an asset to the company. I have good communication skills and can adapt to a variety of </w:t>
      </w:r>
      <w:r>
        <w:rPr>
          <w:spacing w:val="-2"/>
        </w:rPr>
        <w:t>Environments.</w:t>
      </w:r>
    </w:p>
    <w:p w14:paraId="0B1F4699">
      <w:pPr>
        <w:pStyle w:val="6"/>
        <w:spacing w:before="4"/>
      </w:pPr>
    </w:p>
    <w:p w14:paraId="4C85388B">
      <w:pPr>
        <w:pStyle w:val="3"/>
      </w:pPr>
      <w:r>
        <w:rPr>
          <w:spacing w:val="-2"/>
        </w:rPr>
        <w:t>Projects</w:t>
      </w:r>
    </w:p>
    <w:p w14:paraId="1DFD4F99">
      <w:pPr>
        <w:spacing w:before="41"/>
        <w:ind w:left="220" w:right="0" w:firstLine="0"/>
        <w:jc w:val="left"/>
        <w:rPr>
          <w:b/>
          <w:sz w:val="26"/>
        </w:rPr>
      </w:pPr>
      <w:r>
        <w:rPr>
          <w:rFonts w:hint="default"/>
          <w:b/>
          <w:color w:val="2279B6"/>
          <w:sz w:val="26"/>
          <w:lang w:val="en-US"/>
        </w:rPr>
        <w:t>BloodLink</w:t>
      </w:r>
      <w:r>
        <w:rPr>
          <w:b/>
          <w:color w:val="2279B6"/>
          <w:spacing w:val="-7"/>
          <w:sz w:val="26"/>
        </w:rPr>
        <w:t xml:space="preserve"> </w:t>
      </w:r>
      <w:r>
        <w:rPr>
          <w:b/>
          <w:sz w:val="26"/>
        </w:rPr>
        <w:t>|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main-</w:t>
      </w:r>
      <w:r>
        <w:rPr>
          <w:b/>
          <w:spacing w:val="-2"/>
          <w:sz w:val="26"/>
        </w:rPr>
        <w:t>project</w:t>
      </w:r>
    </w:p>
    <w:p w14:paraId="20739987">
      <w:pPr>
        <w:spacing w:before="6" w:line="243" w:lineRule="exact"/>
        <w:ind w:left="220" w:right="0" w:firstLine="0"/>
        <w:jc w:val="left"/>
        <w:rPr>
          <w:sz w:val="20"/>
        </w:rPr>
      </w:pPr>
      <w:r>
        <w:rPr>
          <w:sz w:val="20"/>
        </w:rPr>
        <w:t>07/2024</w:t>
      </w:r>
      <w:r>
        <w:rPr>
          <w:spacing w:val="-11"/>
          <w:sz w:val="20"/>
        </w:rPr>
        <w:t xml:space="preserve"> </w:t>
      </w:r>
      <w:r>
        <w:rPr>
          <w:sz w:val="20"/>
        </w:rPr>
        <w:t>-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Present</w:t>
      </w:r>
    </w:p>
    <w:p w14:paraId="22D362DE">
      <w:pPr>
        <w:pStyle w:val="8"/>
        <w:numPr>
          <w:ilvl w:val="0"/>
          <w:numId w:val="1"/>
        </w:numPr>
        <w:tabs>
          <w:tab w:val="left" w:pos="940"/>
          <w:tab w:val="left" w:pos="941"/>
        </w:tabs>
        <w:spacing w:before="0" w:after="0" w:line="252" w:lineRule="exact"/>
        <w:ind w:left="940" w:right="0" w:hanging="361"/>
        <w:jc w:val="left"/>
        <w:rPr>
          <w:rFonts w:ascii="Symbol" w:hAnsi="Symbol"/>
          <w:sz w:val="20"/>
        </w:rPr>
      </w:pPr>
      <w:r>
        <w:rPr>
          <w:rFonts w:hint="default"/>
          <w:sz w:val="20"/>
        </w:rPr>
        <w:t>The need for an efficient blood donation system is critical, especially in emergencies.</w:t>
      </w:r>
      <w:r>
        <w:rPr>
          <w:spacing w:val="-2"/>
          <w:sz w:val="20"/>
        </w:rPr>
        <w:t>.</w:t>
      </w:r>
    </w:p>
    <w:p w14:paraId="1215F4D9">
      <w:pPr>
        <w:pStyle w:val="8"/>
        <w:numPr>
          <w:ilvl w:val="0"/>
          <w:numId w:val="1"/>
        </w:numPr>
        <w:tabs>
          <w:tab w:val="left" w:pos="940"/>
          <w:tab w:val="left" w:pos="941"/>
        </w:tabs>
        <w:spacing w:before="0" w:after="0" w:line="253" w:lineRule="exact"/>
        <w:ind w:left="940" w:right="0" w:hanging="361"/>
        <w:jc w:val="left"/>
        <w:rPr>
          <w:rFonts w:ascii="Symbol" w:hAnsi="Symbol"/>
          <w:sz w:val="20"/>
        </w:rPr>
      </w:pPr>
      <w:r>
        <w:rPr>
          <w:spacing w:val="-4"/>
          <w:w w:val="95"/>
          <w:sz w:val="20"/>
        </w:rPr>
        <w:t xml:space="preserve"> </w:t>
      </w:r>
      <w:r>
        <w:rPr>
          <w:rFonts w:hint="default"/>
          <w:spacing w:val="-4"/>
          <w:w w:val="95"/>
          <w:sz w:val="20"/>
        </w:rPr>
        <w:t>Currently, blood donations within the college are manually tracked, making it difficult to find specific records or match donors with patients.</w:t>
      </w:r>
    </w:p>
    <w:p w14:paraId="1D6C5271">
      <w:pPr>
        <w:pStyle w:val="8"/>
        <w:numPr>
          <w:ilvl w:val="0"/>
          <w:numId w:val="1"/>
        </w:numPr>
        <w:tabs>
          <w:tab w:val="left" w:pos="940"/>
          <w:tab w:val="left" w:pos="941"/>
        </w:tabs>
        <w:spacing w:before="0" w:after="0" w:line="253" w:lineRule="exact"/>
        <w:ind w:left="940" w:right="0" w:hanging="361"/>
        <w:jc w:val="left"/>
        <w:rPr>
          <w:rFonts w:ascii="Symbol" w:hAnsi="Symbol"/>
          <w:sz w:val="20"/>
        </w:rPr>
      </w:pPr>
      <w:r>
        <w:rPr>
          <w:rFonts w:hint="default" w:ascii="Calibri" w:hAnsi="Calibri"/>
          <w:sz w:val="20"/>
          <w:lang w:val="en-US"/>
        </w:rPr>
        <w:t>Mainly aims to address this issue by automating the process, notifying students of donation requests in real-time, and maintaining a digital record of donations.</w:t>
      </w:r>
    </w:p>
    <w:p w14:paraId="2A965714">
      <w:pPr>
        <w:pStyle w:val="6"/>
        <w:spacing w:before="8"/>
        <w:rPr>
          <w:sz w:val="35"/>
        </w:rPr>
      </w:pPr>
    </w:p>
    <w:p w14:paraId="72AE3EFF">
      <w:pPr>
        <w:pStyle w:val="2"/>
        <w:ind w:left="2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274320</wp:posOffset>
            </wp:positionV>
            <wp:extent cx="146685" cy="8572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6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916305</wp:posOffset>
            </wp:positionH>
            <wp:positionV relativeFrom="paragraph">
              <wp:posOffset>1054735</wp:posOffset>
            </wp:positionV>
            <wp:extent cx="146685" cy="85725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6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EDUCATION</w:t>
      </w:r>
    </w:p>
    <w:p w14:paraId="75A6F0CC">
      <w:pPr>
        <w:pStyle w:val="6"/>
        <w:spacing w:before="3"/>
        <w:rPr>
          <w:b/>
          <w:sz w:val="10"/>
        </w:rPr>
      </w:pPr>
    </w:p>
    <w:tbl>
      <w:tblPr>
        <w:tblStyle w:val="5"/>
        <w:tblW w:w="0" w:type="auto"/>
        <w:tblInd w:w="4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96"/>
        <w:gridCol w:w="1778"/>
      </w:tblGrid>
      <w:tr w14:paraId="0459BD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7396" w:type="dxa"/>
          </w:tcPr>
          <w:p w14:paraId="641E1898">
            <w:pPr>
              <w:pStyle w:val="9"/>
              <w:spacing w:line="264" w:lineRule="exact"/>
              <w:ind w:left="50"/>
              <w:rPr>
                <w:b/>
                <w:sz w:val="26"/>
              </w:rPr>
            </w:pPr>
            <w:r>
              <w:rPr>
                <w:b/>
                <w:color w:val="1A5886"/>
                <w:spacing w:val="-2"/>
                <w:sz w:val="26"/>
              </w:rPr>
              <w:t>ST.</w:t>
            </w:r>
            <w:r>
              <w:rPr>
                <w:b/>
                <w:color w:val="1A5886"/>
                <w:spacing w:val="-6"/>
                <w:sz w:val="26"/>
              </w:rPr>
              <w:t xml:space="preserve"> </w:t>
            </w:r>
            <w:r>
              <w:rPr>
                <w:b/>
                <w:color w:val="1A5886"/>
                <w:spacing w:val="-2"/>
                <w:sz w:val="26"/>
              </w:rPr>
              <w:t>JOSEPH'S</w:t>
            </w:r>
            <w:r>
              <w:rPr>
                <w:b/>
                <w:color w:val="1A5886"/>
                <w:spacing w:val="-5"/>
                <w:sz w:val="26"/>
              </w:rPr>
              <w:t xml:space="preserve"> </w:t>
            </w:r>
            <w:r>
              <w:rPr>
                <w:b/>
                <w:color w:val="1A5886"/>
                <w:spacing w:val="-2"/>
                <w:sz w:val="26"/>
              </w:rPr>
              <w:t>COLLEGE</w:t>
            </w:r>
            <w:r>
              <w:rPr>
                <w:b/>
                <w:color w:val="1A5886"/>
                <w:spacing w:val="51"/>
                <w:sz w:val="26"/>
              </w:rPr>
              <w:t xml:space="preserve"> </w:t>
            </w:r>
            <w:r>
              <w:rPr>
                <w:b/>
                <w:color w:val="1A5886"/>
                <w:spacing w:val="-2"/>
                <w:sz w:val="26"/>
              </w:rPr>
              <w:t>(AUTONOMOUS),</w:t>
            </w:r>
            <w:r>
              <w:rPr>
                <w:b/>
                <w:color w:val="1A5886"/>
                <w:spacing w:val="-3"/>
                <w:sz w:val="26"/>
              </w:rPr>
              <w:t xml:space="preserve"> </w:t>
            </w:r>
            <w:r>
              <w:rPr>
                <w:b/>
                <w:color w:val="1A5886"/>
                <w:spacing w:val="-2"/>
                <w:sz w:val="26"/>
              </w:rPr>
              <w:t>DEVAGIRI,</w:t>
            </w:r>
            <w:r>
              <w:rPr>
                <w:b/>
                <w:color w:val="1A5886"/>
                <w:spacing w:val="-1"/>
                <w:sz w:val="26"/>
              </w:rPr>
              <w:t xml:space="preserve"> </w:t>
            </w:r>
            <w:r>
              <w:rPr>
                <w:b/>
                <w:color w:val="1A5886"/>
                <w:spacing w:val="-2"/>
                <w:sz w:val="26"/>
              </w:rPr>
              <w:t>CALICUT.</w:t>
            </w:r>
          </w:p>
          <w:p w14:paraId="2AFD12EF">
            <w:pPr>
              <w:pStyle w:val="9"/>
              <w:spacing w:before="30"/>
              <w:ind w:left="54"/>
              <w:rPr>
                <w:b/>
                <w:sz w:val="26"/>
              </w:rPr>
            </w:pPr>
            <w:r>
              <w:rPr>
                <w:b/>
                <w:sz w:val="26"/>
              </w:rPr>
              <w:t>Bachelor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computer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application</w:t>
            </w:r>
          </w:p>
        </w:tc>
        <w:tc>
          <w:tcPr>
            <w:tcW w:w="1778" w:type="dxa"/>
          </w:tcPr>
          <w:p w14:paraId="4D6DFC77">
            <w:pPr>
              <w:pStyle w:val="9"/>
              <w:spacing w:line="231" w:lineRule="exact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color w:val="335B74"/>
                <w:w w:val="95"/>
                <w:sz w:val="20"/>
              </w:rPr>
              <w:t>2022-</w:t>
            </w:r>
            <w:r>
              <w:rPr>
                <w:b/>
                <w:color w:val="335B74"/>
                <w:spacing w:val="-5"/>
                <w:sz w:val="20"/>
              </w:rPr>
              <w:t>25</w:t>
            </w:r>
          </w:p>
        </w:tc>
      </w:tr>
      <w:tr w14:paraId="5B747D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7396" w:type="dxa"/>
          </w:tcPr>
          <w:p w14:paraId="6AE2194C">
            <w:pPr>
              <w:pStyle w:val="9"/>
              <w:spacing w:line="276" w:lineRule="exact"/>
              <w:ind w:left="66"/>
              <w:rPr>
                <w:sz w:val="24"/>
              </w:rPr>
            </w:pP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Calicut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]</w:t>
            </w:r>
          </w:p>
        </w:tc>
        <w:tc>
          <w:tcPr>
            <w:tcW w:w="1778" w:type="dxa"/>
          </w:tcPr>
          <w:p w14:paraId="19EF6B88">
            <w:pPr>
              <w:pStyle w:val="9"/>
              <w:spacing w:line="265" w:lineRule="exact"/>
              <w:ind w:right="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CGPA-</w:t>
            </w:r>
            <w:r>
              <w:rPr>
                <w:spacing w:val="-4"/>
                <w:sz w:val="22"/>
              </w:rPr>
              <w:t>6.24</w:t>
            </w:r>
          </w:p>
        </w:tc>
      </w:tr>
      <w:tr w14:paraId="1B3125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7396" w:type="dxa"/>
          </w:tcPr>
          <w:p w14:paraId="20FE55D7">
            <w:pPr>
              <w:pStyle w:val="9"/>
              <w:spacing w:before="91" w:line="316" w:lineRule="exact"/>
              <w:ind w:left="50"/>
              <w:rPr>
                <w:b/>
                <w:sz w:val="26"/>
              </w:rPr>
            </w:pPr>
            <w:r>
              <w:rPr>
                <w:b/>
                <w:color w:val="1A5886"/>
                <w:sz w:val="26"/>
              </w:rPr>
              <w:t>St.Mary’s</w:t>
            </w:r>
            <w:r>
              <w:rPr>
                <w:b/>
                <w:color w:val="1A5886"/>
                <w:spacing w:val="-13"/>
                <w:sz w:val="26"/>
              </w:rPr>
              <w:t xml:space="preserve"> </w:t>
            </w:r>
            <w:r>
              <w:rPr>
                <w:b/>
                <w:color w:val="1A5886"/>
                <w:sz w:val="26"/>
              </w:rPr>
              <w:t>Higher</w:t>
            </w:r>
            <w:r>
              <w:rPr>
                <w:b/>
                <w:color w:val="1A5886"/>
                <w:spacing w:val="-15"/>
                <w:sz w:val="26"/>
              </w:rPr>
              <w:t xml:space="preserve"> </w:t>
            </w:r>
            <w:r>
              <w:rPr>
                <w:b/>
                <w:color w:val="1A5886"/>
                <w:sz w:val="26"/>
              </w:rPr>
              <w:t>Secondary</w:t>
            </w:r>
            <w:r>
              <w:rPr>
                <w:b/>
                <w:color w:val="1A5886"/>
                <w:spacing w:val="-12"/>
                <w:sz w:val="26"/>
              </w:rPr>
              <w:t xml:space="preserve"> </w:t>
            </w:r>
            <w:r>
              <w:rPr>
                <w:b/>
                <w:color w:val="1A5886"/>
                <w:sz w:val="26"/>
              </w:rPr>
              <w:t>School</w:t>
            </w:r>
            <w:r>
              <w:rPr>
                <w:b/>
                <w:color w:val="1A5886"/>
                <w:spacing w:val="-8"/>
                <w:sz w:val="26"/>
              </w:rPr>
              <w:t xml:space="preserve"> </w:t>
            </w:r>
            <w:r>
              <w:rPr>
                <w:b/>
                <w:color w:val="1A5886"/>
                <w:sz w:val="26"/>
              </w:rPr>
              <w:t>Koodathai,</w:t>
            </w:r>
            <w:r>
              <w:rPr>
                <w:b/>
                <w:color w:val="1A5886"/>
                <w:spacing w:val="-11"/>
                <w:sz w:val="26"/>
              </w:rPr>
              <w:t xml:space="preserve"> </w:t>
            </w:r>
            <w:r>
              <w:rPr>
                <w:b/>
                <w:color w:val="1A5886"/>
                <w:spacing w:val="-2"/>
                <w:sz w:val="26"/>
              </w:rPr>
              <w:t>Kozhikode</w:t>
            </w:r>
          </w:p>
        </w:tc>
        <w:tc>
          <w:tcPr>
            <w:tcW w:w="1778" w:type="dxa"/>
          </w:tcPr>
          <w:p w14:paraId="2CF3CC23">
            <w:pPr>
              <w:pStyle w:val="9"/>
              <w:spacing w:before="148"/>
              <w:ind w:right="103"/>
              <w:jc w:val="right"/>
              <w:rPr>
                <w:b/>
                <w:sz w:val="20"/>
              </w:rPr>
            </w:pPr>
            <w:r>
              <w:rPr>
                <w:b/>
                <w:color w:val="335B74"/>
                <w:w w:val="95"/>
                <w:sz w:val="20"/>
              </w:rPr>
              <w:t>2020-</w:t>
            </w:r>
            <w:r>
              <w:rPr>
                <w:b/>
                <w:color w:val="335B74"/>
                <w:spacing w:val="-5"/>
                <w:sz w:val="20"/>
              </w:rPr>
              <w:t>22</w:t>
            </w:r>
          </w:p>
        </w:tc>
      </w:tr>
      <w:tr w14:paraId="4393F8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7396" w:type="dxa"/>
          </w:tcPr>
          <w:p w14:paraId="74E28924">
            <w:pPr>
              <w:pStyle w:val="9"/>
              <w:spacing w:line="263" w:lineRule="exact"/>
              <w:ind w:left="66"/>
              <w:rPr>
                <w:sz w:val="26"/>
              </w:rPr>
            </w:pPr>
            <w:r>
              <w:rPr>
                <w:b/>
                <w:sz w:val="26"/>
              </w:rPr>
              <w:t>Commerce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sz w:val="22"/>
              </w:rPr>
              <w:t>[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6"/>
              </w:rPr>
              <w:t>DHSE,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Kerala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]</w:t>
            </w:r>
          </w:p>
        </w:tc>
        <w:tc>
          <w:tcPr>
            <w:tcW w:w="1778" w:type="dxa"/>
          </w:tcPr>
          <w:p w14:paraId="365D983F">
            <w:pPr>
              <w:pStyle w:val="9"/>
              <w:spacing w:before="11" w:line="252" w:lineRule="exact"/>
              <w:ind w:right="7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89.7%</w:t>
            </w:r>
          </w:p>
        </w:tc>
      </w:tr>
    </w:tbl>
    <w:p w14:paraId="311A626B">
      <w:pPr>
        <w:pStyle w:val="6"/>
        <w:spacing w:before="2"/>
        <w:rPr>
          <w:b/>
          <w:sz w:val="29"/>
        </w:rPr>
      </w:pPr>
    </w:p>
    <w:tbl>
      <w:tblPr>
        <w:tblStyle w:val="5"/>
        <w:tblW w:w="0" w:type="auto"/>
        <w:tblInd w:w="4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85"/>
        <w:gridCol w:w="2467"/>
      </w:tblGrid>
      <w:tr w14:paraId="227BCA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685" w:type="dxa"/>
          </w:tcPr>
          <w:p w14:paraId="5576FCDE">
            <w:pPr>
              <w:pStyle w:val="9"/>
              <w:spacing w:line="263" w:lineRule="exact"/>
              <w:ind w:left="50"/>
              <w:rPr>
                <w:b/>
                <w:sz w:val="26"/>
              </w:rPr>
            </w:pPr>
            <w:r>
              <w:rPr>
                <w:b/>
                <w:color w:val="1A5886"/>
                <w:sz w:val="26"/>
              </w:rPr>
              <w:t>St.John’s</w:t>
            </w:r>
            <w:r>
              <w:rPr>
                <w:b/>
                <w:color w:val="1A5886"/>
                <w:spacing w:val="-11"/>
                <w:sz w:val="26"/>
              </w:rPr>
              <w:t xml:space="preserve"> </w:t>
            </w:r>
            <w:r>
              <w:rPr>
                <w:b/>
                <w:color w:val="1A5886"/>
                <w:sz w:val="26"/>
              </w:rPr>
              <w:t>High</w:t>
            </w:r>
            <w:r>
              <w:rPr>
                <w:b/>
                <w:color w:val="1A5886"/>
                <w:spacing w:val="35"/>
                <w:sz w:val="26"/>
              </w:rPr>
              <w:t xml:space="preserve"> </w:t>
            </w:r>
            <w:r>
              <w:rPr>
                <w:b/>
                <w:color w:val="1A5886"/>
                <w:sz w:val="26"/>
              </w:rPr>
              <w:t>School</w:t>
            </w:r>
            <w:r>
              <w:rPr>
                <w:b/>
                <w:color w:val="1A5886"/>
                <w:spacing w:val="-5"/>
                <w:sz w:val="26"/>
              </w:rPr>
              <w:t xml:space="preserve"> </w:t>
            </w:r>
            <w:r>
              <w:rPr>
                <w:b/>
                <w:color w:val="1A5886"/>
                <w:sz w:val="26"/>
              </w:rPr>
              <w:t>Nellipoyil,</w:t>
            </w:r>
            <w:r>
              <w:rPr>
                <w:b/>
                <w:color w:val="1A5886"/>
                <w:spacing w:val="-10"/>
                <w:sz w:val="26"/>
              </w:rPr>
              <w:t xml:space="preserve"> </w:t>
            </w:r>
            <w:r>
              <w:rPr>
                <w:b/>
                <w:color w:val="1A5886"/>
                <w:spacing w:val="-2"/>
                <w:sz w:val="26"/>
              </w:rPr>
              <w:t>Kozhikode</w:t>
            </w:r>
          </w:p>
        </w:tc>
        <w:tc>
          <w:tcPr>
            <w:tcW w:w="2467" w:type="dxa"/>
          </w:tcPr>
          <w:p w14:paraId="68BD8EE0">
            <w:pPr>
              <w:pStyle w:val="9"/>
              <w:spacing w:before="4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color w:val="335B74"/>
                <w:spacing w:val="-4"/>
                <w:sz w:val="20"/>
              </w:rPr>
              <w:t>2020</w:t>
            </w:r>
          </w:p>
        </w:tc>
      </w:tr>
      <w:tr w14:paraId="7810A7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685" w:type="dxa"/>
          </w:tcPr>
          <w:p w14:paraId="5F06D5A0">
            <w:pPr>
              <w:pStyle w:val="9"/>
              <w:spacing w:line="263" w:lineRule="exact"/>
              <w:ind w:left="66"/>
              <w:rPr>
                <w:sz w:val="26"/>
              </w:rPr>
            </w:pPr>
            <w:r>
              <w:rPr>
                <w:b/>
                <w:sz w:val="26"/>
              </w:rPr>
              <w:t>SSLC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sz w:val="22"/>
              </w:rPr>
              <w:t>[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6"/>
              </w:rPr>
              <w:t>DHSE,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Kerala]</w:t>
            </w:r>
          </w:p>
        </w:tc>
        <w:tc>
          <w:tcPr>
            <w:tcW w:w="2467" w:type="dxa"/>
          </w:tcPr>
          <w:p w14:paraId="1B414B18">
            <w:pPr>
              <w:pStyle w:val="9"/>
              <w:spacing w:before="11" w:line="252" w:lineRule="exact"/>
              <w:ind w:right="4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85%</w:t>
            </w:r>
          </w:p>
        </w:tc>
      </w:tr>
    </w:tbl>
    <w:p w14:paraId="27C7E540">
      <w:pPr>
        <w:pStyle w:val="6"/>
        <w:rPr>
          <w:b/>
          <w:sz w:val="20"/>
        </w:rPr>
      </w:pPr>
    </w:p>
    <w:p w14:paraId="73CC7F01">
      <w:pPr>
        <w:pStyle w:val="6"/>
        <w:rPr>
          <w:b/>
          <w:sz w:val="20"/>
        </w:rPr>
      </w:pPr>
    </w:p>
    <w:p w14:paraId="4FB7E140">
      <w:pPr>
        <w:pStyle w:val="6"/>
        <w:spacing w:before="8"/>
        <w:rPr>
          <w:b/>
          <w:sz w:val="17"/>
        </w:rPr>
      </w:pPr>
    </w:p>
    <w:tbl>
      <w:tblPr>
        <w:tblStyle w:val="5"/>
        <w:tblW w:w="0" w:type="auto"/>
        <w:tblInd w:w="1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8"/>
        <w:gridCol w:w="1893"/>
        <w:gridCol w:w="2795"/>
        <w:gridCol w:w="2193"/>
      </w:tblGrid>
      <w:tr w14:paraId="0A7798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48" w:type="dxa"/>
          </w:tcPr>
          <w:p w14:paraId="3BC7FD3F">
            <w:pPr>
              <w:pStyle w:val="9"/>
              <w:spacing w:line="263" w:lineRule="exact"/>
              <w:ind w:left="5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SKILLS</w:t>
            </w:r>
          </w:p>
        </w:tc>
        <w:tc>
          <w:tcPr>
            <w:tcW w:w="6881" w:type="dxa"/>
            <w:gridSpan w:val="3"/>
          </w:tcPr>
          <w:p w14:paraId="4FBB5BD8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5DD15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48" w:type="dxa"/>
          </w:tcPr>
          <w:p w14:paraId="23C8F9DA">
            <w:pPr>
              <w:pStyle w:val="9"/>
              <w:spacing w:before="25" w:line="232" w:lineRule="exact"/>
              <w:ind w:left="410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7"/>
                <w:sz w:val="20"/>
              </w:rPr>
              <w:t></w:t>
            </w:r>
          </w:p>
        </w:tc>
        <w:tc>
          <w:tcPr>
            <w:tcW w:w="1893" w:type="dxa"/>
          </w:tcPr>
          <w:p w14:paraId="739361FB">
            <w:pPr>
              <w:pStyle w:val="9"/>
              <w:spacing w:before="35" w:line="221" w:lineRule="exact"/>
              <w:ind w:left="21"/>
              <w:rPr>
                <w:sz w:val="20"/>
              </w:rPr>
            </w:pPr>
            <w:r>
              <w:rPr>
                <w:sz w:val="20"/>
              </w:rPr>
              <w:t>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Excel</w:t>
            </w:r>
          </w:p>
        </w:tc>
        <w:tc>
          <w:tcPr>
            <w:tcW w:w="2795" w:type="dxa"/>
          </w:tcPr>
          <w:p w14:paraId="0E181833">
            <w:pPr>
              <w:pStyle w:val="9"/>
              <w:numPr>
                <w:ilvl w:val="0"/>
                <w:numId w:val="2"/>
              </w:numPr>
              <w:tabs>
                <w:tab w:val="left" w:pos="1244"/>
                <w:tab w:val="left" w:pos="1245"/>
              </w:tabs>
              <w:spacing w:before="22" w:after="0" w:line="234" w:lineRule="exact"/>
              <w:ind w:left="1244" w:right="0" w:hanging="363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CSS</w:t>
            </w:r>
          </w:p>
        </w:tc>
        <w:tc>
          <w:tcPr>
            <w:tcW w:w="2193" w:type="dxa"/>
          </w:tcPr>
          <w:p w14:paraId="0004C915">
            <w:pPr>
              <w:pStyle w:val="9"/>
              <w:numPr>
                <w:ilvl w:val="0"/>
                <w:numId w:val="3"/>
              </w:numPr>
              <w:tabs>
                <w:tab w:val="left" w:pos="362"/>
                <w:tab w:val="left" w:pos="363"/>
              </w:tabs>
              <w:spacing w:before="25" w:after="0" w:line="232" w:lineRule="exact"/>
              <w:ind w:left="362" w:right="46" w:hanging="3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Python</w:t>
            </w:r>
          </w:p>
        </w:tc>
      </w:tr>
      <w:tr w14:paraId="7E92CB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48" w:type="dxa"/>
          </w:tcPr>
          <w:p w14:paraId="3ABD9A4E">
            <w:pPr>
              <w:pStyle w:val="9"/>
              <w:numPr>
                <w:ilvl w:val="0"/>
                <w:numId w:val="4"/>
              </w:numPr>
              <w:tabs>
                <w:tab w:val="left" w:pos="501"/>
              </w:tabs>
              <w:spacing w:before="0" w:after="0" w:line="240" w:lineRule="auto"/>
              <w:ind w:left="500" w:right="0" w:hanging="91"/>
              <w:jc w:val="left"/>
              <w:rPr>
                <w:rFonts w:ascii="Symbol" w:hAnsi="Symbol"/>
                <w:sz w:val="20"/>
              </w:rPr>
            </w:pPr>
          </w:p>
          <w:p w14:paraId="20076166">
            <w:pPr>
              <w:pStyle w:val="9"/>
              <w:numPr>
                <w:ilvl w:val="0"/>
                <w:numId w:val="4"/>
              </w:numPr>
              <w:tabs>
                <w:tab w:val="left" w:pos="501"/>
              </w:tabs>
              <w:spacing w:before="12" w:after="0" w:line="233" w:lineRule="exact"/>
              <w:ind w:left="500" w:right="0" w:hanging="91"/>
              <w:jc w:val="left"/>
              <w:rPr>
                <w:rFonts w:ascii="Symbol" w:hAnsi="Symbol"/>
                <w:sz w:val="20"/>
              </w:rPr>
            </w:pPr>
          </w:p>
        </w:tc>
        <w:tc>
          <w:tcPr>
            <w:tcW w:w="1893" w:type="dxa"/>
          </w:tcPr>
          <w:p w14:paraId="0ACD8DA1">
            <w:pPr>
              <w:pStyle w:val="9"/>
              <w:spacing w:before="11"/>
              <w:ind w:left="21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Point</w:t>
            </w:r>
          </w:p>
          <w:p w14:paraId="1D29DE5F">
            <w:pPr>
              <w:pStyle w:val="9"/>
              <w:spacing w:before="12" w:line="223" w:lineRule="exact"/>
              <w:ind w:left="21"/>
              <w:rPr>
                <w:sz w:val="20"/>
              </w:rPr>
            </w:pPr>
            <w:r>
              <w:rPr>
                <w:spacing w:val="-4"/>
                <w:sz w:val="20"/>
              </w:rPr>
              <w:t>HTML</w:t>
            </w:r>
          </w:p>
        </w:tc>
        <w:tc>
          <w:tcPr>
            <w:tcW w:w="2795" w:type="dxa"/>
          </w:tcPr>
          <w:p w14:paraId="30AE4A78">
            <w:pPr>
              <w:pStyle w:val="9"/>
              <w:numPr>
                <w:ilvl w:val="0"/>
                <w:numId w:val="5"/>
              </w:numPr>
              <w:tabs>
                <w:tab w:val="left" w:pos="1244"/>
                <w:tab w:val="left" w:pos="1245"/>
              </w:tabs>
              <w:spacing w:before="2" w:after="0" w:line="240" w:lineRule="auto"/>
              <w:ind w:left="1244" w:right="0" w:hanging="363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PHP</w:t>
            </w:r>
          </w:p>
          <w:p w14:paraId="20AF4D06">
            <w:pPr>
              <w:pStyle w:val="9"/>
              <w:numPr>
                <w:ilvl w:val="0"/>
                <w:numId w:val="5"/>
              </w:numPr>
              <w:tabs>
                <w:tab w:val="left" w:pos="1244"/>
                <w:tab w:val="left" w:pos="1245"/>
              </w:tabs>
              <w:spacing w:before="2" w:after="0" w:line="231" w:lineRule="exact"/>
              <w:ind w:left="1244" w:right="0" w:hanging="363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Java</w:t>
            </w:r>
          </w:p>
        </w:tc>
        <w:tc>
          <w:tcPr>
            <w:tcW w:w="2193" w:type="dxa"/>
          </w:tcPr>
          <w:p w14:paraId="03D0EC36">
            <w:pPr>
              <w:pStyle w:val="9"/>
              <w:numPr>
                <w:ilvl w:val="0"/>
                <w:numId w:val="6"/>
              </w:numPr>
              <w:tabs>
                <w:tab w:val="left" w:pos="362"/>
                <w:tab w:val="left" w:pos="363"/>
              </w:tabs>
              <w:spacing w:before="2" w:after="0" w:line="240" w:lineRule="auto"/>
              <w:ind w:left="362" w:right="115" w:hanging="363"/>
              <w:jc w:val="right"/>
              <w:rPr>
                <w:sz w:val="20"/>
              </w:rPr>
            </w:pPr>
            <w:r>
              <w:rPr>
                <w:sz w:val="20"/>
              </w:rPr>
              <w:t>Ui/</w:t>
            </w:r>
            <w:r>
              <w:rPr>
                <w:spacing w:val="-5"/>
                <w:sz w:val="20"/>
              </w:rPr>
              <w:t xml:space="preserve"> Ux</w:t>
            </w:r>
          </w:p>
        </w:tc>
      </w:tr>
    </w:tbl>
    <w:p w14:paraId="04A9873E">
      <w:pPr>
        <w:pStyle w:val="6"/>
        <w:rPr>
          <w:b/>
          <w:sz w:val="20"/>
        </w:rPr>
      </w:pPr>
    </w:p>
    <w:p w14:paraId="7EFB2AF7">
      <w:pPr>
        <w:pStyle w:val="6"/>
        <w:rPr>
          <w:b/>
          <w:sz w:val="20"/>
        </w:rPr>
      </w:pPr>
    </w:p>
    <w:p w14:paraId="3A538AB9">
      <w:pPr>
        <w:pStyle w:val="6"/>
        <w:spacing w:before="3"/>
        <w:rPr>
          <w:b/>
          <w:sz w:val="15"/>
        </w:rPr>
      </w:pPr>
    </w:p>
    <w:p w14:paraId="37869AF9">
      <w:pPr>
        <w:spacing w:after="0"/>
        <w:rPr>
          <w:sz w:val="15"/>
        </w:rPr>
        <w:sectPr>
          <w:type w:val="continuous"/>
          <w:pgSz w:w="12240" w:h="15840"/>
          <w:pgMar w:top="1200" w:right="520" w:bottom="280" w:left="1220" w:header="720" w:footer="720" w:gutter="0"/>
          <w:cols w:space="720" w:num="1"/>
        </w:sectPr>
      </w:pPr>
    </w:p>
    <w:p w14:paraId="40E24D78">
      <w:pPr>
        <w:spacing w:before="64" w:line="315" w:lineRule="exact"/>
        <w:ind w:left="100" w:right="0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LANGUAGES</w:t>
      </w:r>
    </w:p>
    <w:p w14:paraId="4964420F">
      <w:pPr>
        <w:pStyle w:val="8"/>
        <w:numPr>
          <w:ilvl w:val="0"/>
          <w:numId w:val="1"/>
        </w:numPr>
        <w:tabs>
          <w:tab w:val="left" w:pos="885"/>
          <w:tab w:val="left" w:pos="886"/>
        </w:tabs>
        <w:spacing w:before="0" w:after="0" w:line="303" w:lineRule="exact"/>
        <w:ind w:left="885" w:right="0" w:hanging="361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English</w:t>
      </w:r>
    </w:p>
    <w:p w14:paraId="30B30112">
      <w:pPr>
        <w:pStyle w:val="8"/>
        <w:numPr>
          <w:ilvl w:val="0"/>
          <w:numId w:val="1"/>
        </w:numPr>
        <w:tabs>
          <w:tab w:val="left" w:pos="885"/>
          <w:tab w:val="left" w:pos="886"/>
        </w:tabs>
        <w:spacing w:before="0" w:after="0" w:line="305" w:lineRule="exact"/>
        <w:ind w:left="885" w:right="0" w:hanging="361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Malayalam</w:t>
      </w:r>
    </w:p>
    <w:p w14:paraId="61829470">
      <w:pPr>
        <w:pStyle w:val="2"/>
        <w:spacing w:before="47"/>
      </w:pPr>
      <w:r>
        <w:rPr>
          <w:b w:val="0"/>
        </w:rPr>
        <w:br w:type="column"/>
      </w:r>
      <w:r>
        <w:rPr>
          <w:spacing w:val="-2"/>
        </w:rPr>
        <w:t>INTERESTS</w:t>
      </w:r>
    </w:p>
    <w:p w14:paraId="4EA9DF81">
      <w:pPr>
        <w:pStyle w:val="8"/>
        <w:numPr>
          <w:ilvl w:val="0"/>
          <w:numId w:val="7"/>
        </w:numPr>
        <w:tabs>
          <w:tab w:val="left" w:pos="769"/>
          <w:tab w:val="left" w:pos="771"/>
        </w:tabs>
        <w:spacing w:before="6" w:after="0" w:line="305" w:lineRule="exact"/>
        <w:ind w:left="770" w:right="0" w:hanging="361"/>
        <w:jc w:val="left"/>
        <w:rPr>
          <w:sz w:val="24"/>
        </w:rPr>
      </w:pPr>
      <w:r>
        <w:rPr>
          <w:spacing w:val="-2"/>
          <w:sz w:val="24"/>
        </w:rPr>
        <w:t>Gaming</w:t>
      </w:r>
    </w:p>
    <w:p w14:paraId="307311DA">
      <w:pPr>
        <w:pStyle w:val="8"/>
        <w:numPr>
          <w:ilvl w:val="0"/>
          <w:numId w:val="7"/>
        </w:numPr>
        <w:tabs>
          <w:tab w:val="left" w:pos="769"/>
          <w:tab w:val="left" w:pos="771"/>
        </w:tabs>
        <w:spacing w:before="0" w:after="0" w:line="305" w:lineRule="exact"/>
        <w:ind w:left="770" w:right="0" w:hanging="361"/>
        <w:jc w:val="left"/>
        <w:rPr>
          <w:sz w:val="24"/>
        </w:rPr>
      </w:pPr>
      <w:r>
        <w:rPr>
          <w:spacing w:val="-2"/>
          <w:sz w:val="24"/>
        </w:rPr>
        <w:t>Travelling</w:t>
      </w:r>
    </w:p>
    <w:p w14:paraId="339851ED">
      <w:pPr>
        <w:spacing w:after="0" w:line="305" w:lineRule="exact"/>
        <w:jc w:val="left"/>
        <w:rPr>
          <w:sz w:val="24"/>
        </w:rPr>
        <w:sectPr>
          <w:type w:val="continuous"/>
          <w:pgSz w:w="12240" w:h="15840"/>
          <w:pgMar w:top="1200" w:right="520" w:bottom="280" w:left="1220" w:header="720" w:footer="720" w:gutter="0"/>
          <w:cols w:equalWidth="0" w:num="2">
            <w:col w:w="2002" w:space="4164"/>
            <w:col w:w="4334"/>
          </w:cols>
        </w:sectPr>
      </w:pPr>
    </w:p>
    <w:p w14:paraId="3B68B112">
      <w:pPr>
        <w:pStyle w:val="6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915035</wp:posOffset>
            </wp:positionH>
            <wp:positionV relativeFrom="page">
              <wp:posOffset>6590665</wp:posOffset>
            </wp:positionV>
            <wp:extent cx="159385" cy="97790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266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D8000">
      <w:pPr>
        <w:pStyle w:val="6"/>
        <w:spacing w:before="2"/>
        <w:rPr>
          <w:sz w:val="18"/>
        </w:rPr>
      </w:pPr>
    </w:p>
    <w:p w14:paraId="15E911AA">
      <w:pPr>
        <w:pStyle w:val="6"/>
        <w:spacing w:line="20" w:lineRule="exact"/>
        <w:ind w:left="206"/>
        <w:rPr>
          <w:sz w:val="2"/>
        </w:rPr>
      </w:pPr>
      <w:r>
        <w:rPr>
          <w:sz w:val="2"/>
        </w:rPr>
        <w:pict>
          <v:group id="docshapegroup4" o:spid="_x0000_s1029" o:spt="203" style="height:0.5pt;width:468.25pt;" coordsize="9365,10">
            <o:lock v:ext="edit"/>
            <v:rect id="docshape5" o:spid="_x0000_s1030" o:spt="1" style="position:absolute;left:0;top:0;height:10;width:9365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sectPr>
      <w:type w:val="continuous"/>
      <w:pgSz w:w="12240" w:h="15840"/>
      <w:pgMar w:top="1200" w:right="5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"/>
      <w:lvlJc w:val="left"/>
      <w:pPr>
        <w:ind w:left="1244" w:hanging="363"/>
      </w:pPr>
      <w:rPr>
        <w:rFonts w:hint="default" w:ascii="Symbol" w:hAnsi="Symbol" w:eastAsia="Symbol" w:cs="Symbol"/>
        <w:b w:val="0"/>
        <w:bCs w:val="0"/>
        <w:i w:val="0"/>
        <w:iCs w:val="0"/>
        <w:w w:val="97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95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51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06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62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017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173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328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484" w:hanging="363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500" w:hanging="91"/>
      </w:pPr>
      <w:rPr>
        <w:rFonts w:hint="default" w:ascii="Symbol" w:hAnsi="Symbol" w:eastAsia="Symbol" w:cs="Symbol"/>
        <w:b w:val="0"/>
        <w:bCs w:val="0"/>
        <w:i w:val="0"/>
        <w:iCs w:val="0"/>
        <w:w w:val="97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24" w:hanging="9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49" w:hanging="9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74" w:hanging="9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99" w:hanging="9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4" w:hanging="9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8" w:hanging="9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" w:hanging="9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8" w:hanging="91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1244" w:hanging="363"/>
      </w:pPr>
      <w:rPr>
        <w:rFonts w:hint="default" w:ascii="Symbol" w:hAnsi="Symbol" w:eastAsia="Symbol" w:cs="Symbol"/>
        <w:b w:val="0"/>
        <w:bCs w:val="0"/>
        <w:i w:val="0"/>
        <w:iCs w:val="0"/>
        <w:w w:val="97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95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51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06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62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017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173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328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484" w:hanging="363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9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1567" w:hanging="363"/>
      </w:pPr>
      <w:rPr>
        <w:rFonts w:hint="default" w:ascii="Symbol" w:hAnsi="Symbol" w:eastAsia="Symbol" w:cs="Symbol"/>
        <w:b w:val="0"/>
        <w:bCs w:val="0"/>
        <w:i w:val="0"/>
        <w:iCs w:val="0"/>
        <w:w w:val="97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3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86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49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13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876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939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03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066" w:hanging="363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"/>
      <w:lvlJc w:val="left"/>
      <w:pPr>
        <w:ind w:left="77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35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0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1567" w:hanging="363"/>
      </w:pPr>
      <w:rPr>
        <w:rFonts w:hint="default" w:ascii="Symbol" w:hAnsi="Symbol" w:eastAsia="Symbol" w:cs="Symbol"/>
        <w:b w:val="0"/>
        <w:bCs w:val="0"/>
        <w:i w:val="0"/>
        <w:iCs w:val="0"/>
        <w:w w:val="97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3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86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49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13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876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939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03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066" w:hanging="36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D254A9B"/>
    <w:rsid w:val="25594A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type="paragraph" w:styleId="3">
    <w:name w:val="heading 2"/>
    <w:basedOn w:val="1"/>
    <w:qFormat/>
    <w:uiPriority w:val="1"/>
    <w:pPr>
      <w:ind w:left="220"/>
      <w:outlineLvl w:val="2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19"/>
      <w:szCs w:val="19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305" w:lineRule="exact"/>
      <w:ind w:left="770" w:hanging="361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8"/>
    <customShpInfo spid="_x0000_s1027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7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2025-02-05T23:09:00Z</dcterms:created>
  <dc:creator>Sharon Judy</dc:creator>
  <cp:lastModifiedBy>Noyal Judy</cp:lastModifiedBy>
  <dcterms:modified xsi:type="dcterms:W3CDTF">2025-02-05T15:19:21Z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2025-02-05T00:00:00Z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1033-12.2.0.19805</vt:lpwstr>
  </property>
  <property fmtid="{D5CDD505-2E9C-101B-9397-08002B2CF9AE}" pid="7" name="ICV">
    <vt:lpwstr>90CA864BB5734EC3BB7ABD2BCF36ADF9_13</vt:lpwstr>
  </property>
</Properties>
</file>